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348D" w:rsidRDefault="00000000" w:rsidP="00FA39BE">
      <w:pPr>
        <w:pStyle w:val="Title"/>
      </w:pPr>
      <w:r>
        <w:t xml:space="preserve">Password </w:t>
      </w:r>
      <w:r w:rsidR="00FA39BE">
        <w:t xml:space="preserve">                   </w:t>
      </w:r>
      <w:r>
        <w:t>Date: 2025-07-01</w:t>
      </w:r>
    </w:p>
    <w:p w:rsidR="005B348D" w:rsidRDefault="00000000">
      <w:r>
        <w:t xml:space="preserve">This document includes 20 passwords of varying complexity, categorized into weak, moderate, and strong, for testing password strength using </w:t>
      </w:r>
      <w:proofErr w:type="gramStart"/>
      <w:r>
        <w:t>tools</w:t>
      </w:r>
      <w:r w:rsidR="00FA39BE">
        <w:t>.</w:t>
      </w:r>
      <w:r>
        <w:t>.</w:t>
      </w:r>
      <w:proofErr w:type="gramEnd"/>
    </w:p>
    <w:p w:rsidR="005B348D" w:rsidRDefault="00000000">
      <w:pPr>
        <w:pStyle w:val="Heading1"/>
      </w:pPr>
      <w:r>
        <w:t>Weak Passwords</w:t>
      </w:r>
    </w:p>
    <w:p w:rsidR="005B348D" w:rsidRDefault="00000000">
      <w:r>
        <w:t>- 123456</w:t>
      </w:r>
    </w:p>
    <w:p w:rsidR="005B348D" w:rsidRDefault="00000000">
      <w:r>
        <w:t>- password</w:t>
      </w:r>
    </w:p>
    <w:p w:rsidR="005B348D" w:rsidRDefault="00000000">
      <w:r>
        <w:t>- abc123</w:t>
      </w:r>
    </w:p>
    <w:p w:rsidR="005B348D" w:rsidRDefault="00000000">
      <w:r>
        <w:t>- qwerty</w:t>
      </w:r>
    </w:p>
    <w:p w:rsidR="005B348D" w:rsidRDefault="00000000">
      <w:r>
        <w:t>- iloveyou</w:t>
      </w:r>
    </w:p>
    <w:p w:rsidR="005B348D" w:rsidRDefault="00000000">
      <w:r>
        <w:t>- 111111</w:t>
      </w:r>
    </w:p>
    <w:p w:rsidR="005B348D" w:rsidRDefault="00000000">
      <w:r>
        <w:t>- admin</w:t>
      </w:r>
    </w:p>
    <w:p w:rsidR="005B348D" w:rsidRDefault="00000000">
      <w:pPr>
        <w:pStyle w:val="Heading1"/>
      </w:pPr>
      <w:r>
        <w:t>Moderate Passwords</w:t>
      </w:r>
    </w:p>
    <w:p w:rsidR="005B348D" w:rsidRDefault="00000000">
      <w:r>
        <w:t>- Pass1234</w:t>
      </w:r>
    </w:p>
    <w:p w:rsidR="005B348D" w:rsidRDefault="00000000">
      <w:r>
        <w:t>- Welcome1</w:t>
      </w:r>
    </w:p>
    <w:p w:rsidR="005B348D" w:rsidRDefault="00000000">
      <w:r>
        <w:t>- Qwerty!2</w:t>
      </w:r>
    </w:p>
    <w:p w:rsidR="005B348D" w:rsidRDefault="00000000">
      <w:r>
        <w:t>- Summer2025</w:t>
      </w:r>
    </w:p>
    <w:p w:rsidR="005B348D" w:rsidRDefault="00000000">
      <w:r>
        <w:t>- Hello@123</w:t>
      </w:r>
    </w:p>
    <w:p w:rsidR="005B348D" w:rsidRDefault="00000000">
      <w:r>
        <w:t>- Test123#</w:t>
      </w:r>
    </w:p>
    <w:p w:rsidR="00FA39BE" w:rsidRPr="00FA39BE" w:rsidRDefault="00000000" w:rsidP="00FA39BE">
      <w:pPr>
        <w:rPr>
          <w:color w:val="002060"/>
        </w:rPr>
      </w:pPr>
      <w:r>
        <w:t>- Mypassword9</w:t>
      </w:r>
    </w:p>
    <w:p w:rsidR="005B348D" w:rsidRPr="00FA39BE" w:rsidRDefault="00000000" w:rsidP="00FA39BE">
      <w:pPr>
        <w:rPr>
          <w:b/>
          <w:bCs/>
          <w:color w:val="002060"/>
        </w:rPr>
      </w:pPr>
      <w:r w:rsidRPr="00FA39BE">
        <w:rPr>
          <w:b/>
          <w:bCs/>
          <w:color w:val="002060"/>
        </w:rPr>
        <w:t>Strong Passwords</w:t>
      </w:r>
    </w:p>
    <w:p w:rsidR="005B348D" w:rsidRDefault="00000000">
      <w:r>
        <w:t>- G@9kL#1pZ&amp;</w:t>
      </w:r>
    </w:p>
    <w:p w:rsidR="005B348D" w:rsidRDefault="00000000">
      <w:r>
        <w:t>- XyT!92#kLm$</w:t>
      </w:r>
    </w:p>
    <w:p w:rsidR="005B348D" w:rsidRDefault="00000000">
      <w:r>
        <w:t>- 9&amp;dL@P$4mQr</w:t>
      </w:r>
    </w:p>
    <w:p w:rsidR="005B348D" w:rsidRDefault="00000000">
      <w:r>
        <w:t>- H!k92@Lm#7z</w:t>
      </w:r>
    </w:p>
    <w:p w:rsidR="005B348D" w:rsidRDefault="00000000">
      <w:r>
        <w:t xml:space="preserve">- </w:t>
      </w:r>
      <w:r w:rsidR="00D57BFE">
        <w:t xml:space="preserve">  </w:t>
      </w:r>
      <w:r w:rsidR="00D57BFE">
        <w:tab/>
      </w:r>
    </w:p>
    <w:sectPr w:rsidR="005B34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823566">
    <w:abstractNumId w:val="8"/>
  </w:num>
  <w:num w:numId="2" w16cid:durableId="154304072">
    <w:abstractNumId w:val="6"/>
  </w:num>
  <w:num w:numId="3" w16cid:durableId="214853579">
    <w:abstractNumId w:val="5"/>
  </w:num>
  <w:num w:numId="4" w16cid:durableId="1980378715">
    <w:abstractNumId w:val="4"/>
  </w:num>
  <w:num w:numId="5" w16cid:durableId="349722282">
    <w:abstractNumId w:val="7"/>
  </w:num>
  <w:num w:numId="6" w16cid:durableId="1387334189">
    <w:abstractNumId w:val="3"/>
  </w:num>
  <w:num w:numId="7" w16cid:durableId="643312717">
    <w:abstractNumId w:val="2"/>
  </w:num>
  <w:num w:numId="8" w16cid:durableId="1045446486">
    <w:abstractNumId w:val="1"/>
  </w:num>
  <w:num w:numId="9" w16cid:durableId="181810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348D"/>
    <w:rsid w:val="00AA1D8D"/>
    <w:rsid w:val="00B47730"/>
    <w:rsid w:val="00CB0664"/>
    <w:rsid w:val="00D57BFE"/>
    <w:rsid w:val="00D65B09"/>
    <w:rsid w:val="00E73E55"/>
    <w:rsid w:val="00FA39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76F8D"/>
  <w14:defaultImageDpi w14:val="300"/>
  <w15:docId w15:val="{B0CCE6AA-0AE6-418B-BEC9-90461696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Prateek Saini</cp:lastModifiedBy>
  <cp:revision>4</cp:revision>
  <dcterms:created xsi:type="dcterms:W3CDTF">2025-07-01T08:53:00Z</dcterms:created>
  <dcterms:modified xsi:type="dcterms:W3CDTF">2025-07-01T09:07:00Z</dcterms:modified>
  <cp:category/>
</cp:coreProperties>
</file>